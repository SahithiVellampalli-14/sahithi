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Assessment 1                                                  Total Marks 100 </w:t>
      </w:r>
    </w:p>
    <w:p>
      <w:pPr>
        <w:jc w:val="center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                                              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b/>
          <w:bCs/>
        </w:rPr>
        <w:t>Time: 30 mins</w:t>
      </w:r>
    </w:p>
    <w:p>
      <w:pPr>
        <w:jc w:val="center"/>
        <w:rPr>
          <w:rFonts w:hint="default" w:ascii="Calibri" w:hAnsi="Calibri" w:cs="Calibri"/>
          <w:b/>
          <w:bCs/>
        </w:rPr>
      </w:pPr>
    </w:p>
    <w:p>
      <w:pPr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Data Types </w:t>
      </w:r>
    </w:p>
    <w:p>
      <w:pPr>
        <w:pStyle w:val="4"/>
        <w:numPr>
          <w:ilvl w:val="0"/>
          <w:numId w:val="1"/>
        </w:numPr>
        <w:jc w:val="left"/>
        <w:rPr>
          <w:rFonts w:hint="default" w:ascii="Calibri" w:hAnsi="Calibri" w:cs="Calibri" w:eastAsiaTheme="minorAscii"/>
          <w:b/>
          <w:bCs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Which of the following are immutable?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 ans: Tuple)</w:t>
      </w:r>
    </w:p>
    <w:p>
      <w:pPr>
        <w:pStyle w:val="4"/>
        <w:numPr>
          <w:ilvl w:val="0"/>
          <w:numId w:val="2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String </w:t>
      </w:r>
    </w:p>
    <w:p>
      <w:pPr>
        <w:pStyle w:val="4"/>
        <w:numPr>
          <w:ilvl w:val="0"/>
          <w:numId w:val="2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Tuple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                                                   </w:t>
      </w:r>
    </w:p>
    <w:p>
      <w:pPr>
        <w:pStyle w:val="4"/>
        <w:numPr>
          <w:ilvl w:val="0"/>
          <w:numId w:val="2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Dictionary</w:t>
      </w:r>
    </w:p>
    <w:p>
      <w:pPr>
        <w:pStyle w:val="4"/>
        <w:numPr>
          <w:ilvl w:val="0"/>
          <w:numId w:val="2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List </w:t>
      </w:r>
    </w:p>
    <w:p>
      <w:pPr>
        <w:ind w:left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2. Which of the following are True ?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(ans:Tuples are immutable,Dict keys are unique</w:t>
      </w:r>
      <w:bookmarkStart w:id="0" w:name="_GoBack"/>
      <w:bookmarkEnd w:id="0"/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)</w:t>
      </w:r>
    </w:p>
    <w:p>
      <w:pPr>
        <w:pStyle w:val="4"/>
        <w:numPr>
          <w:ilvl w:val="0"/>
          <w:numId w:val="3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Tuples are immutable</w:t>
      </w:r>
    </w:p>
    <w:p>
      <w:pPr>
        <w:pStyle w:val="4"/>
        <w:numPr>
          <w:ilvl w:val="0"/>
          <w:numId w:val="3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Dict keys are immutable</w:t>
      </w:r>
    </w:p>
    <w:p>
      <w:pPr>
        <w:pStyle w:val="4"/>
        <w:numPr>
          <w:ilvl w:val="0"/>
          <w:numId w:val="3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Set keys are immutable</w:t>
      </w:r>
    </w:p>
    <w:p>
      <w:pPr>
        <w:pStyle w:val="4"/>
        <w:numPr>
          <w:ilvl w:val="0"/>
          <w:numId w:val="3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Dict keys are unique 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3.  Can we add an element into a list present inside a tuple?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(ans:no)</w:t>
      </w:r>
    </w:p>
    <w:p>
      <w:pPr>
        <w:pStyle w:val="4"/>
        <w:numPr>
          <w:ilvl w:val="0"/>
          <w:numId w:val="4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4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4.  Dictionaries and sets can be sliced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 no)</w:t>
      </w:r>
    </w:p>
    <w:p>
      <w:pPr>
        <w:pStyle w:val="4"/>
        <w:numPr>
          <w:ilvl w:val="0"/>
          <w:numId w:val="4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4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jc w:val="both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5. What will be the output of the following code?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 4 false)</w:t>
      </w:r>
    </w:p>
    <w:p>
      <w:pPr>
        <w:ind w:firstLine="720"/>
        <w:jc w:val="both"/>
        <w:rPr>
          <w:rFonts w:hint="default" w:ascii="Calibri" w:hAnsi="Calibri" w:cs="Calibri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 = 1,2,3,4</w:t>
      </w:r>
    </w:p>
    <w:p>
      <w:pPr>
        <w:ind w:firstLine="720"/>
        <w:jc w:val="both"/>
        <w:rPr>
          <w:rFonts w:hint="default" w:ascii="Calibri" w:hAnsi="Calibri" w:cs="Calibri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print('{}'.format(len(a)),end='\t')</w:t>
      </w:r>
    </w:p>
    <w:p>
      <w:pPr>
        <w:ind w:firstLine="720"/>
        <w:jc w:val="both"/>
        <w:rPr>
          <w:rFonts w:hint="default" w:ascii="Calibri" w:hAnsi="Calibri" w:cs="Calibri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print(bool(0))</w:t>
      </w:r>
    </w:p>
    <w:p>
      <w:pPr>
        <w:pStyle w:val="4"/>
        <w:numPr>
          <w:ilvl w:val="1"/>
          <w:numId w:val="5"/>
        </w:numPr>
        <w:jc w:val="both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True</w:t>
      </w:r>
    </w:p>
    <w:p>
      <w:pPr>
        <w:pStyle w:val="4"/>
        <w:numPr>
          <w:ilvl w:val="1"/>
          <w:numId w:val="5"/>
        </w:numPr>
        <w:jc w:val="both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4        1</w:t>
      </w:r>
    </w:p>
    <w:p>
      <w:pPr>
        <w:pStyle w:val="4"/>
        <w:numPr>
          <w:ilvl w:val="1"/>
          <w:numId w:val="5"/>
        </w:numPr>
        <w:jc w:val="both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 False</w:t>
      </w:r>
    </w:p>
    <w:p>
      <w:pPr>
        <w:pStyle w:val="4"/>
        <w:numPr>
          <w:ilvl w:val="1"/>
          <w:numId w:val="5"/>
        </w:numPr>
        <w:jc w:val="both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None of these</w:t>
      </w:r>
    </w:p>
    <w:p>
      <w:pPr>
        <w:ind w:left="0"/>
        <w:jc w:val="both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6.   Can we convert a list to a tuple and a tuple to a list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(ans:yes)</w:t>
      </w:r>
    </w:p>
    <w:p>
      <w:pPr>
        <w:pStyle w:val="4"/>
        <w:numPr>
          <w:ilvl w:val="0"/>
          <w:numId w:val="6"/>
        </w:numPr>
        <w:jc w:val="both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6"/>
        </w:numPr>
        <w:jc w:val="both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Operators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7. type(“rahul”) == type(1) is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 False)</w:t>
      </w:r>
    </w:p>
    <w:p>
      <w:pPr>
        <w:pStyle w:val="4"/>
        <w:numPr>
          <w:ilvl w:val="0"/>
          <w:numId w:val="7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True</w:t>
      </w:r>
    </w:p>
    <w:p>
      <w:pPr>
        <w:pStyle w:val="4"/>
        <w:numPr>
          <w:ilvl w:val="0"/>
          <w:numId w:val="7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False</w:t>
      </w:r>
    </w:p>
    <w:p>
      <w:pPr>
        <w:ind w:left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ind w:left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8. Guess the output “Rahul”[::-1]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(ans:’luhar’)</w:t>
      </w:r>
    </w:p>
    <w:p>
      <w:pPr>
        <w:pStyle w:val="4"/>
        <w:numPr>
          <w:ilvl w:val="0"/>
          <w:numId w:val="8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‘Rahul’</w:t>
      </w:r>
    </w:p>
    <w:p>
      <w:pPr>
        <w:pStyle w:val="4"/>
        <w:numPr>
          <w:ilvl w:val="0"/>
          <w:numId w:val="8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‘rahul’</w:t>
      </w:r>
    </w:p>
    <w:p>
      <w:pPr>
        <w:pStyle w:val="4"/>
        <w:numPr>
          <w:ilvl w:val="0"/>
          <w:numId w:val="8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‘luhar’</w:t>
      </w:r>
    </w:p>
    <w:p>
      <w:pPr>
        <w:pStyle w:val="4"/>
        <w:numPr>
          <w:ilvl w:val="0"/>
          <w:numId w:val="8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‘l’</w:t>
      </w:r>
    </w:p>
    <w:p>
      <w:pPr>
        <w:pStyle w:val="4"/>
        <w:numPr>
          <w:ilvl w:val="0"/>
          <w:numId w:val="8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None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9.  “away”.__getitem__(0) will return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(ans: ‘a’)</w:t>
      </w:r>
    </w:p>
    <w:p>
      <w:pPr>
        <w:pStyle w:val="4"/>
        <w:numPr>
          <w:ilvl w:val="0"/>
          <w:numId w:val="9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‘a’</w:t>
      </w:r>
    </w:p>
    <w:p>
      <w:pPr>
        <w:pStyle w:val="4"/>
        <w:numPr>
          <w:ilvl w:val="0"/>
          <w:numId w:val="9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IndexError</w:t>
      </w:r>
    </w:p>
    <w:p>
      <w:pPr>
        <w:pStyle w:val="4"/>
        <w:numPr>
          <w:ilvl w:val="0"/>
          <w:numId w:val="9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‘aw'</w:t>
      </w:r>
    </w:p>
    <w:p>
      <w:pPr>
        <w:pStyle w:val="4"/>
        <w:numPr>
          <w:ilvl w:val="0"/>
          <w:numId w:val="9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SyntaxError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numPr>
          <w:ilvl w:val="0"/>
          <w:numId w:val="10"/>
        </w:num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my_list=[1,2,3,4,5]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     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(ans: syntax error)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for item in my_list: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                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print(item)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                                  </w:t>
      </w:r>
    </w:p>
    <w:p>
      <w:pPr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                                                                  </w:t>
      </w:r>
    </w:p>
    <w:p>
      <w:pPr>
        <w:pStyle w:val="4"/>
        <w:numPr>
          <w:ilvl w:val="0"/>
          <w:numId w:val="11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                                           </w:t>
      </w:r>
    </w:p>
    <w:p>
      <w:pPr>
        <w:ind w:left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2</w:t>
      </w:r>
    </w:p>
    <w:p>
      <w:pPr>
        <w:ind w:left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3</w:t>
      </w:r>
    </w:p>
    <w:p>
      <w:pPr>
        <w:ind w:left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</w:t>
      </w:r>
      <w:r>
        <w:rPr>
          <w:rFonts w:hint="default" w:ascii="Calibri" w:hAnsi="Calibri" w:cs="Calibri"/>
        </w:rPr>
        <w:tab/>
      </w:r>
    </w:p>
    <w:p>
      <w:pPr>
        <w:ind w:left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5</w:t>
      </w:r>
    </w:p>
    <w:p>
      <w:pPr>
        <w:pStyle w:val="4"/>
        <w:numPr>
          <w:ilvl w:val="0"/>
          <w:numId w:val="12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1 2 3 4 5</w:t>
      </w:r>
    </w:p>
    <w:p>
      <w:pPr>
        <w:pStyle w:val="4"/>
        <w:numPr>
          <w:ilvl w:val="0"/>
          <w:numId w:val="12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Unsupported type operand(s)</w:t>
      </w:r>
    </w:p>
    <w:p>
      <w:pPr>
        <w:pStyle w:val="4"/>
        <w:numPr>
          <w:ilvl w:val="0"/>
          <w:numId w:val="12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SyntaxError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Write a function that takes takes two sequence and returns the sum of both the sequence ?   </w:t>
      </w:r>
      <w:r>
        <w:rPr>
          <w:rFonts w:hint="default" w:ascii="Calibri" w:hAnsi="Calibri" w:cs="Calibri"/>
        </w:rPr>
        <w:tab/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cs="Calibri"/>
          <w:lang w:val="en-IN"/>
        </w:rPr>
        <w:t>Ans: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(20 marks)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def  adder(seq1,seq2):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        result=seq1+seq2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        return result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Create a lambda function that takes a string and returns True if the string contains vowels , otherwise return false                                                           (20 marks)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sz w:val="25"/>
          <w:szCs w:val="25"/>
          <w:lang w:val="en-IN"/>
        </w:rPr>
        <w:t>A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>ns: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V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owels=(‘a’ or ‘e’ or ‘i’ or ‘o’ or ‘u’)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S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=lambda name: print(‘True’) if name.__contains__( vowels)  else print(‘False’)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13.  What is the output of the following code. Illustrate using a Flowchart.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sz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52070</wp:posOffset>
                </wp:positionV>
                <wp:extent cx="2247900" cy="3197860"/>
                <wp:effectExtent l="4445" t="4445" r="1460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8120" y="6072505"/>
                          <a:ext cx="2247900" cy="319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l= 1,2,3,4,5,6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for i  in l I.e for enterd in 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For 1 in l 1*1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2 in l 2*2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3in l 3*3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  4 in l 4*4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  5 in l 5*5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      6in l 6*6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Gives 1  4   9  16   25   36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Gives 1 4 9 16 25 36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pt;margin-top:4.1pt;height:251.8pt;width:177pt;z-index:251659264;mso-width-relative:page;mso-height-relative:page;" fillcolor="#FFFFFF [3201]" filled="t" stroked="t" coordsize="21600,21600" o:gfxdata="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M4ZorWAAAACQEA&#10;AA8AAAAAAAAAAQAgAAAAIgAAAGRycy9kb3ducmV2LnhtbFBLAQIUABQAAAAIAIdO4kDlmt8nVQIA&#10;AMM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l= 1,2,3,4,5,6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for i  in l I.e for enterd in l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For 1 in l 1*1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    2 in l 2*2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       3in l 3*3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         4 in l 4*4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         5 in l 5*5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             6in l 6*6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Gives 1  4   9  16   25   36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Gives 1 4 9 16 25 36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l = ( [1,2,3] , [4,5,6] ) 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Marks 30 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sz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19685</wp:posOffset>
                </wp:positionV>
                <wp:extent cx="0" cy="177800"/>
                <wp:effectExtent l="48895" t="0" r="65405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16120" y="6021705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6pt;margin-top:1.55pt;height:14pt;width:0pt;z-index:251660288;mso-width-relative:page;mso-height-relative:page;" filled="f" stroked="t" coordsize="21600,21600" o:gfxdata="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1VtGrVAAAACAEAAA8AAAAAAAAAAQAgAAAAIgAAAGRycy9kb3ducmV2LnhtbFBL&#10;AQIUABQAAAAIAIdO4kCmnG7k+QEAAOwDAAAOAAAAAAAAAAEAIAAAACQBAABkcnMvZTJvRG9jLnht&#10;bFBLBQYAAAAABgAGAFkBAACP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for items in l: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sz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242570</wp:posOffset>
                </wp:positionV>
                <wp:extent cx="25400" cy="215900"/>
                <wp:effectExtent l="33655" t="635" r="55245" b="120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3120" y="6555105"/>
                          <a:ext cx="2540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6pt;margin-top:19.1pt;height:17pt;width:2pt;z-index:251661312;mso-width-relative:page;mso-height-relative:page;" filled="f" stroked="t" coordsize="21600,21600" o:gfxdata="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a8corYAAAACQEAAA8AAAAAAAAAAQAgAAAAIgAAAGRycy9kb3ducmV2&#10;LnhtbFBLAQIUABQAAAAIAIdO4kDXaSoX/AEAAPADAAAOAAAAAAAAAAEAIAAAACcBAABkcnMvZTJv&#10;RG9jLnhtbFBLBQYAAAAABgAGAFkBAACV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for item in items: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         print(item*item,end='\t')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14. Write a generic function that can take any number positional and keyword argument(s). Try to print their types?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sz w:val="25"/>
          <w:szCs w:val="25"/>
          <w:lang w:val="en-IN"/>
        </w:rPr>
        <w:t>A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>ns:</w:t>
      </w:r>
    </w:p>
    <w:p>
      <w:pPr>
        <w:ind w:firstLine="125" w:firstLineChars="5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def  gen_func(*args,**kwargs):</w:t>
      </w:r>
    </w:p>
    <w:p>
      <w:pPr>
        <w:ind w:firstLine="125" w:firstLineChars="5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       print(type(args))</w:t>
      </w:r>
    </w:p>
    <w:p>
      <w:pPr>
        <w:ind w:firstLine="125" w:firstLineChars="50"/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       print(type(kwargs))    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15.   me,you,*important = “python”,’javascript”,100,200,300,”Somani”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What will be the value of                                                                             Marks 20</w:t>
      </w:r>
    </w:p>
    <w:p>
      <w:pPr>
        <w:pStyle w:val="4"/>
        <w:numPr>
          <w:ilvl w:val="0"/>
          <w:numId w:val="13"/>
        </w:num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Me</w:t>
      </w:r>
    </w:p>
    <w:p>
      <w:pPr>
        <w:pStyle w:val="4"/>
        <w:numPr>
          <w:ilvl w:val="0"/>
          <w:numId w:val="13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You</w:t>
      </w:r>
    </w:p>
    <w:p>
      <w:pPr>
        <w:pStyle w:val="4"/>
        <w:numPr>
          <w:ilvl w:val="0"/>
          <w:numId w:val="13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 -   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’python’</w:t>
      </w:r>
    </w:p>
    <w:p>
      <w:pPr>
        <w:pStyle w:val="4"/>
        <w:numPr>
          <w:ilvl w:val="0"/>
          <w:numId w:val="13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Important[3]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-   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>’h’</w:t>
      </w:r>
    </w:p>
    <w:p>
      <w:pPr>
        <w:pStyle w:val="4"/>
        <w:numPr>
          <w:ilvl w:val="0"/>
          <w:numId w:val="13"/>
        </w:numPr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Important[3][-1]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IN"/>
        </w:rPr>
        <w:t xml:space="preserve">-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color w:val="4472C4" w:themeColor="accent1"/>
          <w:sz w:val="25"/>
          <w:szCs w:val="25"/>
          <w:lang w:val="en-IN"/>
          <w14:textFill>
            <w14:solidFill>
              <w14:schemeClr w14:val="accent1"/>
            </w14:solidFill>
          </w14:textFill>
        </w:rPr>
        <w:t xml:space="preserve"> ’h’</w:t>
      </w: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FE521EA0"/>
    <w:multiLevelType w:val="singleLevel"/>
    <w:tmpl w:val="FE521EA0"/>
    <w:lvl w:ilvl="0" w:tentative="0">
      <w:start w:val="10"/>
      <w:numFmt w:val="decimal"/>
      <w:suff w:val="space"/>
      <w:lvlText w:val="%1."/>
      <w:lvlJc w:val="left"/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64D07"/>
    <w:rsid w:val="17FD050F"/>
    <w:rsid w:val="26E5726B"/>
    <w:rsid w:val="26EA4AC9"/>
    <w:rsid w:val="2C783203"/>
    <w:rsid w:val="2F6C6FA1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2021-10-11T07:50:00Z</dcterms:created>
  <dc:creator>rahul somani</dc:creator>
  <cp:lastModifiedBy>nikhil</cp:lastModifiedBy>
  <dcterms:modified xsi:type="dcterms:W3CDTF">2021-10-11T10:02:15Z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72448FA6B3954C79832FEE511A8DF4D1</vt:lpwstr>
  </property>
</Properties>
</file>